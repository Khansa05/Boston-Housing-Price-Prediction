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70" w:rsidRPr="004F753A" w:rsidRDefault="006E682E">
      <w:pPr>
        <w:pStyle w:val="Title"/>
        <w:rPr>
          <w:rFonts w:ascii="Times New Roman" w:hAnsi="Times New Roman" w:cs="Times New Roman"/>
          <w:b/>
          <w:color w:val="auto"/>
        </w:rPr>
      </w:pPr>
      <w:r w:rsidRPr="004F753A">
        <w:rPr>
          <w:rFonts w:ascii="Times New Roman" w:hAnsi="Times New Roman" w:cs="Times New Roman"/>
          <w:b/>
          <w:color w:val="auto"/>
        </w:rPr>
        <w:t>House Price Prediction Using Boston Housing Dataset</w:t>
      </w:r>
    </w:p>
    <w:p w:rsidR="00601D70" w:rsidRPr="004F753A" w:rsidRDefault="004F753A">
      <w:pPr>
        <w:pStyle w:val="Heading1"/>
        <w:rPr>
          <w:rFonts w:ascii="Times New Roman" w:hAnsi="Times New Roman" w:cs="Times New Roman"/>
          <w:color w:val="auto"/>
        </w:rPr>
      </w:pPr>
      <w:r w:rsidRPr="004F753A">
        <w:rPr>
          <w:rFonts w:ascii="Times New Roman" w:hAnsi="Times New Roman" w:cs="Times New Roman"/>
          <w:color w:val="auto"/>
        </w:rPr>
        <w:t>Objective</w:t>
      </w:r>
    </w:p>
    <w:p w:rsidR="00601D70" w:rsidRDefault="006E682E">
      <w:r>
        <w:t>This project involves predicting house prices using the Boston Housing Dataset. We implemented three</w:t>
      </w:r>
      <w:r w:rsidR="004F753A">
        <w:t xml:space="preserve"> regression models from scratch – </w:t>
      </w:r>
      <w:r w:rsidRPr="004F753A">
        <w:rPr>
          <w:rFonts w:ascii="Courier New" w:hAnsi="Courier New" w:cs="Courier New"/>
        </w:rPr>
        <w:t>Linear Regress</w:t>
      </w:r>
      <w:r w:rsidR="004F753A" w:rsidRPr="004F753A">
        <w:rPr>
          <w:rFonts w:ascii="Courier New" w:hAnsi="Courier New" w:cs="Courier New"/>
        </w:rPr>
        <w:t>ion, Random Forest</w:t>
      </w:r>
      <w:r w:rsidR="004F753A">
        <w:t xml:space="preserve">, and </w:t>
      </w:r>
      <w:proofErr w:type="spellStart"/>
      <w:r w:rsidR="004F753A" w:rsidRPr="004F753A">
        <w:rPr>
          <w:rFonts w:ascii="Courier New" w:hAnsi="Courier New" w:cs="Courier New"/>
        </w:rPr>
        <w:t>XGBoost</w:t>
      </w:r>
      <w:proofErr w:type="spellEnd"/>
      <w:r w:rsidR="004F753A" w:rsidRPr="004F753A">
        <w:rPr>
          <w:rFonts w:ascii="Courier New" w:hAnsi="Courier New" w:cs="Courier New"/>
        </w:rPr>
        <w:t xml:space="preserve"> </w:t>
      </w:r>
      <w:r w:rsidR="004F753A">
        <w:t xml:space="preserve">– </w:t>
      </w:r>
      <w:r>
        <w:t xml:space="preserve">to evaluate </w:t>
      </w:r>
      <w:r>
        <w:t>their performance and interpret their predictions.</w:t>
      </w:r>
    </w:p>
    <w:p w:rsidR="004F753A" w:rsidRDefault="006E682E" w:rsidP="004F753A">
      <w:pPr>
        <w:pStyle w:val="Heading1"/>
        <w:rPr>
          <w:rFonts w:ascii="Times New Roman" w:hAnsi="Times New Roman" w:cs="Times New Roman"/>
          <w:color w:val="auto"/>
        </w:rPr>
      </w:pPr>
      <w:r w:rsidRPr="004F753A">
        <w:rPr>
          <w:rFonts w:ascii="Times New Roman" w:hAnsi="Times New Roman" w:cs="Times New Roman"/>
          <w:color w:val="auto"/>
        </w:rPr>
        <w:t>Methodology</w:t>
      </w:r>
    </w:p>
    <w:p w:rsidR="004F753A" w:rsidRPr="004F753A" w:rsidRDefault="006E682E" w:rsidP="004F753A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4F753A">
        <w:rPr>
          <w:b/>
        </w:rPr>
        <w:t>Data Preprocessing:</w:t>
      </w:r>
      <w:r>
        <w:t xml:space="preserve"> The dataset was normalized and cleaned. It was loaded manually due to the deprecation of </w:t>
      </w:r>
      <w:r w:rsidRPr="004F753A">
        <w:rPr>
          <w:rFonts w:ascii="Courier New" w:hAnsi="Courier New" w:cs="Courier New"/>
        </w:rPr>
        <w:t>`</w:t>
      </w:r>
      <w:proofErr w:type="spellStart"/>
      <w:r w:rsidRPr="004F753A">
        <w:rPr>
          <w:rFonts w:ascii="Courier New" w:hAnsi="Courier New" w:cs="Courier New"/>
        </w:rPr>
        <w:t>loa</w:t>
      </w:r>
      <w:r w:rsidR="004F753A" w:rsidRPr="004F753A">
        <w:rPr>
          <w:rFonts w:ascii="Courier New" w:hAnsi="Courier New" w:cs="Courier New"/>
        </w:rPr>
        <w:t>d_boston</w:t>
      </w:r>
      <w:proofErr w:type="spellEnd"/>
      <w:r w:rsidR="004F753A" w:rsidRPr="004F753A">
        <w:rPr>
          <w:rFonts w:ascii="Courier New" w:hAnsi="Courier New" w:cs="Courier New"/>
        </w:rPr>
        <w:t>`</w:t>
      </w:r>
      <w:r w:rsidR="004F753A">
        <w:t xml:space="preserve"> from </w:t>
      </w:r>
      <w:proofErr w:type="spellStart"/>
      <w:r w:rsidR="004F753A" w:rsidRPr="004F753A">
        <w:rPr>
          <w:rFonts w:ascii="Courier New" w:hAnsi="Courier New" w:cs="Courier New"/>
        </w:rPr>
        <w:t>Scikit</w:t>
      </w:r>
      <w:proofErr w:type="spellEnd"/>
      <w:r w:rsidR="004F753A" w:rsidRPr="004F753A">
        <w:rPr>
          <w:rFonts w:ascii="Courier New" w:hAnsi="Courier New" w:cs="Courier New"/>
        </w:rPr>
        <w:t>-learn</w:t>
      </w:r>
      <w:r w:rsidR="004F753A">
        <w:t>.</w:t>
      </w:r>
    </w:p>
    <w:p w:rsidR="004F753A" w:rsidRPr="004F753A" w:rsidRDefault="006E682E" w:rsidP="004F753A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4F753A">
        <w:rPr>
          <w:b/>
        </w:rPr>
        <w:t>Model Implementation:</w:t>
      </w:r>
      <w:r>
        <w:t xml:space="preserve"> </w:t>
      </w:r>
      <w:r w:rsidRPr="004F753A">
        <w:rPr>
          <w:rFonts w:ascii="Courier New" w:hAnsi="Courier New" w:cs="Courier New"/>
        </w:rPr>
        <w:t>Linear Regression</w:t>
      </w:r>
      <w:r>
        <w:t xml:space="preserve">, </w:t>
      </w:r>
      <w:r w:rsidRPr="004F753A">
        <w:rPr>
          <w:rFonts w:ascii="Courier New" w:hAnsi="Courier New" w:cs="Courier New"/>
        </w:rPr>
        <w:t>Rand</w:t>
      </w:r>
      <w:r w:rsidRPr="004F753A">
        <w:rPr>
          <w:rFonts w:ascii="Courier New" w:hAnsi="Courier New" w:cs="Courier New"/>
        </w:rPr>
        <w:t>om Forest</w:t>
      </w:r>
      <w:r>
        <w:t xml:space="preserve">, and </w:t>
      </w:r>
      <w:r w:rsidRPr="004F753A">
        <w:rPr>
          <w:rFonts w:ascii="Courier New" w:hAnsi="Courier New" w:cs="Courier New"/>
        </w:rPr>
        <w:t>XGBoost</w:t>
      </w:r>
      <w:r>
        <w:t xml:space="preserve"> were implemented from scratch, avoiding high-level libraries </w:t>
      </w:r>
      <w:r w:rsidR="004F753A">
        <w:t xml:space="preserve">like </w:t>
      </w:r>
      <w:r w:rsidR="004F753A" w:rsidRPr="004F753A">
        <w:rPr>
          <w:rFonts w:ascii="Courier New" w:hAnsi="Courier New" w:cs="Courier New"/>
        </w:rPr>
        <w:t>`</w:t>
      </w:r>
      <w:proofErr w:type="spellStart"/>
      <w:r w:rsidR="004F753A" w:rsidRPr="004F753A">
        <w:rPr>
          <w:rFonts w:ascii="Courier New" w:hAnsi="Courier New" w:cs="Courier New"/>
        </w:rPr>
        <w:t>sklearn.linear_model</w:t>
      </w:r>
      <w:proofErr w:type="spellEnd"/>
      <w:r w:rsidR="004F753A" w:rsidRPr="004F753A">
        <w:rPr>
          <w:rFonts w:ascii="Courier New" w:hAnsi="Courier New" w:cs="Courier New"/>
        </w:rPr>
        <w:t>`</w:t>
      </w:r>
      <w:r w:rsidR="004F753A">
        <w:t>.</w:t>
      </w:r>
    </w:p>
    <w:p w:rsidR="004F753A" w:rsidRPr="004F753A" w:rsidRDefault="006E682E" w:rsidP="004F753A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4F753A">
        <w:rPr>
          <w:b/>
        </w:rPr>
        <w:t>Model Evaluation:</w:t>
      </w:r>
      <w:r>
        <w:t xml:space="preserve"> Models were compare</w:t>
      </w:r>
      <w:r w:rsidR="004F753A">
        <w:t xml:space="preserve">d using </w:t>
      </w:r>
      <w:r w:rsidR="004F753A" w:rsidRPr="004F753A">
        <w:rPr>
          <w:rFonts w:ascii="Courier New" w:hAnsi="Courier New" w:cs="Courier New"/>
        </w:rPr>
        <w:t>RMSE</w:t>
      </w:r>
      <w:r w:rsidR="004F753A">
        <w:t xml:space="preserve"> and </w:t>
      </w:r>
      <w:r w:rsidR="004F753A" w:rsidRPr="004F753A">
        <w:rPr>
          <w:rFonts w:ascii="Courier New" w:hAnsi="Courier New" w:cs="Courier New"/>
        </w:rPr>
        <w:t>R² metrics</w:t>
      </w:r>
      <w:r w:rsidR="004F753A">
        <w:t>.</w:t>
      </w:r>
    </w:p>
    <w:p w:rsidR="00601D70" w:rsidRPr="004F753A" w:rsidRDefault="006E682E" w:rsidP="004F753A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4F753A">
        <w:rPr>
          <w:rFonts w:ascii="Courier New" w:hAnsi="Courier New" w:cs="Courier New"/>
          <w:b/>
        </w:rPr>
        <w:t>Feature Importance:</w:t>
      </w:r>
      <w:r>
        <w:t xml:space="preserve"> </w:t>
      </w:r>
      <w:r w:rsidRPr="004F753A">
        <w:rPr>
          <w:rFonts w:ascii="Courier New" w:hAnsi="Courier New" w:cs="Courier New"/>
        </w:rPr>
        <w:t>Feature importance</w:t>
      </w:r>
      <w:r>
        <w:t xml:space="preserve"> for </w:t>
      </w:r>
      <w:r w:rsidRPr="004F753A">
        <w:rPr>
          <w:rFonts w:ascii="Courier New" w:hAnsi="Courier New" w:cs="Courier New"/>
        </w:rPr>
        <w:t>Random Forest</w:t>
      </w:r>
      <w:r>
        <w:t xml:space="preserve"> and </w:t>
      </w:r>
      <w:r w:rsidRPr="004F753A">
        <w:rPr>
          <w:rFonts w:ascii="Courier New" w:hAnsi="Courier New" w:cs="Courier New"/>
        </w:rPr>
        <w:t xml:space="preserve">XGBoost </w:t>
      </w:r>
      <w:r>
        <w:t>wa</w:t>
      </w:r>
      <w:r>
        <w:t>s visualized to understand the contribution of each feature.</w:t>
      </w:r>
    </w:p>
    <w:p w:rsidR="004F753A" w:rsidRDefault="006E682E" w:rsidP="004F753A">
      <w:pPr>
        <w:pStyle w:val="Heading1"/>
        <w:rPr>
          <w:rFonts w:ascii="Times New Roman" w:hAnsi="Times New Roman" w:cs="Times New Roman"/>
          <w:color w:val="auto"/>
        </w:rPr>
      </w:pPr>
      <w:r w:rsidRPr="004F753A">
        <w:rPr>
          <w:rFonts w:ascii="Times New Roman" w:hAnsi="Times New Roman" w:cs="Times New Roman"/>
          <w:color w:val="auto"/>
        </w:rPr>
        <w:t>Problems Faced and Solutions</w:t>
      </w:r>
    </w:p>
    <w:p w:rsidR="004F753A" w:rsidRDefault="006E682E" w:rsidP="004F753A">
      <w:pPr>
        <w:pStyle w:val="ListParagraph"/>
        <w:numPr>
          <w:ilvl w:val="0"/>
          <w:numId w:val="11"/>
        </w:numPr>
        <w:ind w:left="709"/>
      </w:pPr>
      <w:r>
        <w:t xml:space="preserve">The original </w:t>
      </w:r>
      <w:r w:rsidRPr="004F753A">
        <w:rPr>
          <w:rFonts w:ascii="Courier New" w:hAnsi="Courier New" w:cs="Courier New"/>
        </w:rPr>
        <w:t>Boston dataset</w:t>
      </w:r>
      <w:r>
        <w:t xml:space="preserve"> was removed from </w:t>
      </w:r>
      <w:r w:rsidRPr="00B302D6">
        <w:rPr>
          <w:rFonts w:ascii="Courier New" w:hAnsi="Courier New" w:cs="Courier New"/>
        </w:rPr>
        <w:t>Scikit-learn</w:t>
      </w:r>
      <w:r>
        <w:t xml:space="preserve"> due to ethical concerns. To overcome this, the dataset was </w:t>
      </w:r>
      <w:r w:rsidR="004F753A">
        <w:t xml:space="preserve">sourced manually from </w:t>
      </w:r>
      <w:proofErr w:type="spellStart"/>
      <w:r w:rsidR="004F753A">
        <w:t>Kaggle</w:t>
      </w:r>
      <w:proofErr w:type="spellEnd"/>
      <w:r w:rsidR="004F753A">
        <w:t>.</w:t>
      </w:r>
    </w:p>
    <w:p w:rsidR="004F753A" w:rsidRDefault="006E682E" w:rsidP="004F753A">
      <w:pPr>
        <w:pStyle w:val="ListParagraph"/>
        <w:numPr>
          <w:ilvl w:val="0"/>
          <w:numId w:val="11"/>
        </w:numPr>
        <w:ind w:left="709"/>
      </w:pPr>
      <w:r w:rsidRPr="00B302D6">
        <w:rPr>
          <w:rFonts w:ascii="Courier New" w:hAnsi="Courier New" w:cs="Courier New"/>
        </w:rPr>
        <w:t>Feature importa</w:t>
      </w:r>
      <w:r w:rsidRPr="00B302D6">
        <w:rPr>
          <w:rFonts w:ascii="Courier New" w:hAnsi="Courier New" w:cs="Courier New"/>
        </w:rPr>
        <w:t>nce</w:t>
      </w:r>
      <w:r>
        <w:t xml:space="preserve"> was initially missing for the custom tree-based models. We resolved this by averaging feature importances from a</w:t>
      </w:r>
      <w:r w:rsidR="004F753A">
        <w:t>ll individual decision trees.</w:t>
      </w:r>
    </w:p>
    <w:p w:rsidR="00601D70" w:rsidRPr="004F753A" w:rsidRDefault="006E682E" w:rsidP="004F753A">
      <w:pPr>
        <w:pStyle w:val="ListParagraph"/>
        <w:numPr>
          <w:ilvl w:val="0"/>
          <w:numId w:val="11"/>
        </w:numPr>
        <w:ind w:left="709"/>
        <w:rPr>
          <w:rFonts w:ascii="Times New Roman" w:hAnsi="Times New Roman" w:cs="Times New Roman"/>
        </w:rPr>
      </w:pPr>
      <w:r w:rsidRPr="00B302D6">
        <w:rPr>
          <w:rFonts w:ascii="Courier New" w:hAnsi="Courier New" w:cs="Courier New"/>
        </w:rPr>
        <w:t>File upload</w:t>
      </w:r>
      <w:r>
        <w:t xml:space="preserve"> issues were encountered in Colab, and we used manual upload as a workaround.</w:t>
      </w:r>
    </w:p>
    <w:p w:rsidR="004F753A" w:rsidRDefault="006E682E" w:rsidP="004F753A">
      <w:pPr>
        <w:pStyle w:val="Heading1"/>
      </w:pPr>
      <w:r w:rsidRPr="004F753A">
        <w:rPr>
          <w:rFonts w:ascii="Times New Roman" w:hAnsi="Times New Roman" w:cs="Times New Roman"/>
          <w:color w:val="auto"/>
        </w:rPr>
        <w:t>Findings</w:t>
      </w:r>
    </w:p>
    <w:p w:rsidR="004F753A" w:rsidRDefault="006E682E" w:rsidP="004F753A">
      <w:pPr>
        <w:pStyle w:val="ListParagraph"/>
        <w:numPr>
          <w:ilvl w:val="0"/>
          <w:numId w:val="13"/>
        </w:numPr>
      </w:pPr>
      <w:r>
        <w:t>Among t</w:t>
      </w:r>
      <w:r>
        <w:t xml:space="preserve">he three models, </w:t>
      </w:r>
      <w:r w:rsidRPr="00B302D6">
        <w:rPr>
          <w:rFonts w:ascii="Courier New" w:hAnsi="Courier New" w:cs="Courier New"/>
        </w:rPr>
        <w:t>XGBoost</w:t>
      </w:r>
      <w:r>
        <w:t xml:space="preserve"> performed the best in terms of both </w:t>
      </w:r>
      <w:r w:rsidRPr="00B302D6">
        <w:rPr>
          <w:rFonts w:ascii="Courier New" w:hAnsi="Courier New" w:cs="Courier New"/>
        </w:rPr>
        <w:t>RMSE</w:t>
      </w:r>
      <w:r>
        <w:t xml:space="preserve"> and </w:t>
      </w:r>
      <w:r w:rsidRPr="00B302D6">
        <w:rPr>
          <w:rFonts w:ascii="Courier New" w:hAnsi="Courier New" w:cs="Courier New"/>
        </w:rPr>
        <w:t>R²</w:t>
      </w:r>
      <w:r>
        <w:t>, indicating</w:t>
      </w:r>
      <w:r w:rsidR="004F753A">
        <w:t xml:space="preserve"> higher prediction accuracy.</w:t>
      </w:r>
    </w:p>
    <w:p w:rsidR="004F753A" w:rsidRDefault="006E682E" w:rsidP="004F753A">
      <w:pPr>
        <w:pStyle w:val="ListParagraph"/>
        <w:numPr>
          <w:ilvl w:val="0"/>
          <w:numId w:val="13"/>
        </w:numPr>
      </w:pPr>
      <w:r w:rsidRPr="00B302D6">
        <w:rPr>
          <w:rFonts w:ascii="Courier New" w:hAnsi="Courier New" w:cs="Courier New"/>
        </w:rPr>
        <w:t>Feature importance</w:t>
      </w:r>
      <w:r>
        <w:t xml:space="preserve"> </w:t>
      </w:r>
      <w:r w:rsidRPr="00B302D6">
        <w:rPr>
          <w:rFonts w:ascii="Courier New" w:hAnsi="Courier New" w:cs="Courier New"/>
        </w:rPr>
        <w:t>visualizations</w:t>
      </w:r>
      <w:r>
        <w:t xml:space="preserve"> helped identify that features like </w:t>
      </w:r>
      <w:r w:rsidRPr="00B302D6">
        <w:rPr>
          <w:rFonts w:ascii="Courier New" w:hAnsi="Courier New" w:cs="Courier New"/>
        </w:rPr>
        <w:t>'LSTAT'</w:t>
      </w:r>
      <w:r>
        <w:t xml:space="preserve">, </w:t>
      </w:r>
      <w:r w:rsidRPr="00B302D6">
        <w:rPr>
          <w:rFonts w:ascii="Courier New" w:hAnsi="Courier New" w:cs="Courier New"/>
        </w:rPr>
        <w:t>'RM'</w:t>
      </w:r>
      <w:r>
        <w:t xml:space="preserve">, and </w:t>
      </w:r>
      <w:r w:rsidRPr="00396293">
        <w:rPr>
          <w:rFonts w:ascii="Courier New" w:hAnsi="Courier New" w:cs="Courier New"/>
        </w:rPr>
        <w:t xml:space="preserve">'PTRATIO' </w:t>
      </w:r>
      <w:r>
        <w:t>had significant influence on house prices.</w:t>
      </w:r>
    </w:p>
    <w:p w:rsidR="00601D70" w:rsidRPr="004F753A" w:rsidRDefault="006E682E" w:rsidP="004F75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6293">
        <w:rPr>
          <w:rFonts w:ascii="Courier New" w:hAnsi="Courier New" w:cs="Courier New"/>
        </w:rPr>
        <w:t>Random Forest</w:t>
      </w:r>
      <w:r>
        <w:t xml:space="preserve"> also performed well, offering interpretable predictions, while </w:t>
      </w:r>
      <w:r w:rsidRPr="00396293">
        <w:rPr>
          <w:rFonts w:ascii="Courier New" w:hAnsi="Courier New" w:cs="Courier New"/>
        </w:rPr>
        <w:t>Linear Regression</w:t>
      </w:r>
      <w:r>
        <w:t xml:space="preserve"> had higher error due to its simplistic assumptions.</w:t>
      </w:r>
    </w:p>
    <w:p w:rsidR="00601D70" w:rsidRPr="004F753A" w:rsidRDefault="006E682E">
      <w:pPr>
        <w:pStyle w:val="Heading1"/>
        <w:rPr>
          <w:rFonts w:ascii="Times New Roman" w:hAnsi="Times New Roman" w:cs="Times New Roman"/>
          <w:color w:val="auto"/>
        </w:rPr>
      </w:pPr>
      <w:r w:rsidRPr="004F753A">
        <w:rPr>
          <w:rFonts w:ascii="Times New Roman" w:hAnsi="Times New Roman" w:cs="Times New Roman"/>
          <w:color w:val="auto"/>
        </w:rPr>
        <w:lastRenderedPageBreak/>
        <w:t>Conclusion</w:t>
      </w:r>
    </w:p>
    <w:p w:rsidR="00601D70" w:rsidRDefault="006E682E">
      <w:r>
        <w:t>This project highlighted how custom model implementations can help understand internal mechani</w:t>
      </w:r>
      <w:r>
        <w:t xml:space="preserve">cs and gain interpretability. Despite challenges in </w:t>
      </w:r>
      <w:r w:rsidRPr="00396293">
        <w:rPr>
          <w:rFonts w:ascii="Courier New" w:hAnsi="Courier New" w:cs="Courier New"/>
        </w:rPr>
        <w:t>dataset access</w:t>
      </w:r>
      <w:r>
        <w:t xml:space="preserve"> and </w:t>
      </w:r>
      <w:bookmarkStart w:id="0" w:name="_GoBack"/>
      <w:r w:rsidRPr="00396293">
        <w:rPr>
          <w:rFonts w:ascii="Courier New" w:hAnsi="Courier New" w:cs="Courier New"/>
        </w:rPr>
        <w:t>feature importance extraction</w:t>
      </w:r>
      <w:bookmarkEnd w:id="0"/>
      <w:r>
        <w:t>, we were able to successfully build, evaluate, and interpret models for house price prediction.</w:t>
      </w:r>
    </w:p>
    <w:sectPr w:rsidR="00601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151ED"/>
    <w:multiLevelType w:val="hybridMultilevel"/>
    <w:tmpl w:val="1CF6932A"/>
    <w:lvl w:ilvl="0" w:tplc="EF4E3B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1087F"/>
    <w:multiLevelType w:val="hybridMultilevel"/>
    <w:tmpl w:val="8D2A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D0C8B"/>
    <w:multiLevelType w:val="hybridMultilevel"/>
    <w:tmpl w:val="5AA022D4"/>
    <w:lvl w:ilvl="0" w:tplc="7A101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2940"/>
    <w:multiLevelType w:val="hybridMultilevel"/>
    <w:tmpl w:val="68D2B81C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293"/>
    <w:rsid w:val="004F753A"/>
    <w:rsid w:val="00601D70"/>
    <w:rsid w:val="006E682E"/>
    <w:rsid w:val="00AA1D8D"/>
    <w:rsid w:val="00B302D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1FEC86-098A-403F-8DE4-7C85D81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3A8D8-3DAB-4579-A2E9-199E38A6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3</cp:revision>
  <dcterms:created xsi:type="dcterms:W3CDTF">2013-12-23T23:15:00Z</dcterms:created>
  <dcterms:modified xsi:type="dcterms:W3CDTF">2025-04-17T22:05:00Z</dcterms:modified>
  <cp:category/>
</cp:coreProperties>
</file>